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val="0"/>
          <w:sz w:val="22"/>
        </w:rPr>
        <w:t>Guillermo Lizondo</w:t>
        <w:br/>
        <w:t>Portland, US</w:t>
        <w:br/>
        <w:t>guillermo@test.com</w:t>
        <w:br/>
        <w:t>248 123 4567</w:t>
      </w:r>
    </w:p>
    <w:p>
      <w:pPr>
        <w:pStyle w:val="Heading1"/>
        <w:spacing w:before="0" w:after="0"/>
      </w:pPr>
    </w:p>
    <w:p>
      <w:pPr>
        <w:spacing w:before="0" w:after="0" w:line="240" w:lineRule="auto"/>
      </w:pPr>
      <w:r>
        <w:t>Dear Hiring Manager,</w:t>
        <w:br/>
        <w:br/>
        <w:t>I am writing to express my interest in the Remote Junior Web Developer position at your company, as advertised. With a solid background in software engineering and experience as a Software Engineer Intern at Masetto Logistics, I am confident in my ability to contribute effectively to your team.</w:t>
        <w:br/>
        <w:br/>
        <w:t>During my internship, I developed user-friendly interfaces using React and HTML, collaborated with backend teams to integrate features using Node.js and Django, and managed databases for efficient fleet monitoring. I also conducted thorough testing and debugging to ensure high standards of functionality and performance.</w:t>
        <w:br/>
        <w:br/>
        <w:t>I hold a Bachelor's degree in Digital Media Software Engineering from Ferris State University, with expertise in frontend technologies like JavaScript, React, and CSS, as well as backend programming using Java and Spring Boot. My experience with database management, Agile methodologies, and collaboration with cross-functional teams aligns well with the key responsibilities outlined in the job description.</w:t>
        <w:br/>
        <w:br/>
        <w:t>I am excited about the opportunity to contribute to your dynamic team and drive the development of responsive and user-friendly web projects. With my strong problem-solving skills, attention to detail, and passion for web development, I am confident in my ability to make a valuable contribution to your company.</w:t>
        <w:br/>
        <w:br/>
        <w:t xml:space="preserve">Thank you for considering my application. I look forward to the possibility of discussing how my background, skills, and enthusiasm for web development align with the needs of your team.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