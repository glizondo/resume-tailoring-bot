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val="0"/>
          <w:sz w:val="22"/>
        </w:rPr>
        <w:t>Guillermo Lizondo</w:t>
        <w:br/>
        <w:t>Portland, USA</w:t>
        <w:br/>
        <w:t>gulllermo@test.com</w:t>
        <w:br/>
        <w:t>1234567890</w:t>
      </w:r>
    </w:p>
    <w:p>
      <w:pPr>
        <w:pStyle w:val="Heading1"/>
        <w:spacing w:before="0" w:after="0"/>
      </w:pPr>
    </w:p>
    <w:p>
      <w:pPr>
        <w:spacing w:before="0" w:after="0" w:line="240" w:lineRule="auto"/>
      </w:pPr>
      <w:r>
        <w:t>Dear Hiring Manager,</w:t>
        <w:br/>
        <w:br/>
        <w:t>I am writing to express my interest in the Software Engineer position at your company, as advertised. With my strong background in software development and substantial experience in working with Java, Spring Boot, and cloud technologies, I am confident in my ability to contribute effectively to your team.</w:t>
        <w:br/>
        <w:br/>
        <w:t>In my current role as a Software Engineer Intern Consultant at Masetto Logistics, I have designed and developed features using Python and leveraged API calls for real-time fleet management. I have also worked on developing a React front-end application for user-friendly interfaces. Additionally, my coursework in Software Design Architecture at Ferris State University has equipped me with in-depth knowledge of architectural patterns and UI design.</w:t>
        <w:br/>
        <w:br/>
        <w:t>My experience collaborating with cross-functional teams, following Agile methodologies, and conducting system risk analysis aligns with the requirements of the job description. I have a proven track record of creating technical specifications, designing test cases, and ensuring proper documentation throughout the software development lifecycle.</w:t>
        <w:br/>
        <w:br/>
        <w:t>I am excited about the opportunity to bring my technical expertise in Java, Spring, and cloud technologies to your team and contribute to the success of your projects. Thank you for considering my application. I look forward to the possibility of discussing my application further.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