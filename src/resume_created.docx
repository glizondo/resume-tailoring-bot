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sad</w:t>
      </w:r>
    </w:p>
    <w:p>
      <w:pPr>
        <w:jc w:val="center"/>
      </w:pPr>
      <w:r>
        <w:rPr>
          <w:b/>
          <w:sz w:val="28"/>
        </w:rPr>
        <w:t>asd, as - wwdw@test.com - 46562 -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>Digital Media Software Engineering</w:t>
        <w:br/>
        <w:t>Ferris State University • Michigan • August-2024 • GPA: 4.00</w:t>
        <w:br/>
        <w:t>IEEE student member • Dean's List 2022-2023: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 Consultant</w:t>
      </w:r>
    </w:p>
    <w:p>
      <w:pPr>
        <w:spacing w:before="0" w:after="0" w:line="240" w:lineRule="auto"/>
      </w:pPr>
      <w:r>
        <w:t>Masetto Logistics September 2023 - Present, Remote:</w:t>
      </w:r>
    </w:p>
    <w:p>
      <w:pPr>
        <w:pStyle w:val="ListBullet"/>
        <w:spacing w:before="0" w:after="0" w:line="240" w:lineRule="auto"/>
      </w:pPr>
      <w:r>
        <w:t>Designed and developed features in Python for fleet management, utilizing API calls for precise location tracking.</w:t>
      </w:r>
    </w:p>
    <w:p>
      <w:pPr>
        <w:pStyle w:val="ListBullet"/>
        <w:spacing w:before="0" w:after="0" w:line="240" w:lineRule="auto"/>
      </w:pPr>
      <w:r>
        <w:t>Developed React front-end app for user-friendly interface with real-time visualization of fleet locations on interactive map.</w:t>
      </w:r>
    </w:p>
    <w:p>
      <w:pPr>
        <w:pStyle w:val="ListBullet"/>
        <w:spacing w:before="0" w:after="0" w:line="240" w:lineRule="auto"/>
      </w:pPr>
      <w:r>
        <w:t>Implemented observer design pattern for efficient fleet monitoring, enhancing operational capabilities.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QA Engineer Intern</w:t>
      </w:r>
    </w:p>
    <w:p>
      <w:pPr>
        <w:spacing w:before="0" w:after="0" w:line="240" w:lineRule="auto"/>
      </w:pPr>
      <w:r>
        <w:t>Barracuda June 2023 - August 2023, Ann Arbor, MI:</w:t>
      </w:r>
    </w:p>
    <w:p>
      <w:pPr>
        <w:pStyle w:val="ListBullet"/>
        <w:spacing w:before="0" w:after="0" w:line="240" w:lineRule="auto"/>
      </w:pPr>
      <w:r>
        <w:t>Collaborated on Python and Selenium automation tool with DevOps team to streamline error resolution for complex job executions.</w:t>
      </w:r>
    </w:p>
    <w:p>
      <w:pPr>
        <w:pStyle w:val="ListBullet"/>
        <w:spacing w:before="0" w:after="0" w:line="240" w:lineRule="auto"/>
      </w:pPr>
      <w:r>
        <w:t>Executed functional tests for Cloud-to-Cloud Backup web app, using JavaScript and MABL test automation tool.</w:t>
      </w:r>
    </w:p>
    <w:p>
      <w:pPr>
        <w:pStyle w:val="ListBullet"/>
        <w:spacing w:before="0" w:after="0" w:line="240" w:lineRule="auto"/>
      </w:pPr>
      <w:r>
        <w:t>Crafted test cases in Jira and performed UI testing for a data protection project's soft-delete tool.</w:t>
      </w:r>
    </w:p>
    <w:p>
      <w:pPr>
        <w:pStyle w:val="ListBullet"/>
        <w:spacing w:before="0" w:after="0" w:line="240" w:lineRule="auto"/>
      </w:pPr>
      <w:r>
        <w:t>Conducted thorough review strategy of requirements and performed functional testing on developer features.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Machine Learning: Python, TensorFlow, Deep Learning, PyTorch, Spark</w:t>
        <w:br/>
        <w:t>Programming: Java, Scala, Python</w:t>
        <w:br/>
        <w:t>Data Engineering: ETL, Feature Engineering, SQL, Big Data (Hadoop, Hive)</w:t>
        <w:br/>
        <w:t>Cloud Computing: AWS, Azure, Airflow</w:t>
        <w:br/>
        <w:t>Real-Time Applications: Spark, Kafka, Kinesis</w:t>
        <w:br/>
        <w:t>Version Control: Git</w:t>
        <w:br/>
        <w:t>Testing: Selenium</w:t>
        <w:br/>
        <w:t>UI/UX: React, CSS, HTML</w:t>
        <w:br/>
        <w:t>Agile: Jira, Scrum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