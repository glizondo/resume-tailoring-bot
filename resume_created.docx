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Guillermo Garcia</w:t>
      </w:r>
    </w:p>
    <w:p>
      <w:pPr>
        <w:jc w:val="center"/>
      </w:pPr>
      <w:r>
        <w:rPr>
          <w:b/>
          <w:sz w:val="28"/>
        </w:rPr>
        <w:t>Valencia, Spain - guillermo@test.com - 1234567899 - www.linkedin.com/glizondo</w:t>
      </w:r>
    </w:p>
    <w:p>
      <w:pPr>
        <w:pStyle w:val="Heading1"/>
        <w:spacing w:before="0" w:after="0"/>
      </w:pPr>
      <w:r>
        <w:rPr>
          <w:sz w:val="28"/>
        </w:rPr>
        <w:t>Education:</w:t>
      </w:r>
    </w:p>
    <w:p>
      <w:pPr>
        <w:spacing w:before="0" w:after="0" w:line="240" w:lineRule="auto"/>
      </w:pPr>
      <w:r>
        <w:br/>
        <w:t>Digital Media Software Engineering</w:t>
        <w:br/>
        <w:t>Ferris State University • Michigan • August-2024 • GPA: 4.00</w:t>
        <w:br/>
        <w:t>IEEE student member • Dean's List 2022-2023</w:t>
        <w:br/>
        <w:br/>
      </w:r>
    </w:p>
    <w:p>
      <w:pPr>
        <w:pStyle w:val="Heading1"/>
        <w:spacing w:before="0" w:after="0"/>
      </w:pPr>
      <w:r>
        <w:rPr>
          <w:sz w:val="28"/>
        </w:rPr>
        <w:t>Work Experience: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Engineer Intern Consultant</w:t>
      </w:r>
    </w:p>
    <w:p>
      <w:pPr>
        <w:spacing w:before="0" w:after="0" w:line="240" w:lineRule="auto"/>
      </w:pPr>
      <w:r>
        <w:t>Masetto Logistics</w:t>
      </w:r>
    </w:p>
    <w:p>
      <w:pPr>
        <w:spacing w:before="0" w:after="0" w:line="240" w:lineRule="auto"/>
      </w:pPr>
      <w:r>
        <w:t>September 2023 - December 2023, Remote</w:t>
      </w:r>
    </w:p>
    <w:p>
      <w:pPr>
        <w:pStyle w:val="ListBullet"/>
        <w:spacing w:before="0" w:after="0" w:line="240" w:lineRule="auto"/>
      </w:pPr>
      <w:r>
        <w:t>Developed Python features for fleet management, integrating API calls for real-time updates on fleet locations.</w:t>
      </w:r>
    </w:p>
    <w:p>
      <w:pPr>
        <w:pStyle w:val="ListBullet"/>
        <w:spacing w:before="0" w:after="0" w:line="240" w:lineRule="auto"/>
      </w:pPr>
      <w:r>
        <w:t>Created a user-friendly React front-end app for real-time fleet tracking on an interactive map.</w:t>
      </w:r>
    </w:p>
    <w:p>
      <w:pPr>
        <w:pStyle w:val="ListBullet"/>
        <w:spacing w:before="0" w:after="0" w:line="240" w:lineRule="auto"/>
      </w:pPr>
      <w:r>
        <w:t>Improved fleet monitoring with real-time tracking and visualization for efficient management.</w:t>
      </w:r>
    </w:p>
    <w:p>
      <w:pPr>
        <w:pStyle w:val="ListBullet"/>
        <w:spacing w:before="0" w:after="0" w:line="240" w:lineRule="auto"/>
      </w:pPr>
      <w:r>
        <w:t>Collaborated with cross-functional teams in daily standup and biweekly scrum meetings.</w:t>
      </w:r>
    </w:p>
    <w:p>
      <w:pPr>
        <w:spacing w:before="0" w:after="0" w:line="240" w:lineRule="auto"/>
      </w:pPr>
    </w:p>
    <w:p>
      <w:pPr>
        <w:spacing w:before="0" w:after="0" w:line="240" w:lineRule="auto"/>
      </w:pPr>
      <w:r>
        <w:t>Software QA Engineer Intern</w:t>
      </w:r>
    </w:p>
    <w:p>
      <w:pPr>
        <w:spacing w:before="0" w:after="0" w:line="240" w:lineRule="auto"/>
      </w:pPr>
      <w:r>
        <w:t>Barracuda</w:t>
      </w:r>
    </w:p>
    <w:p>
      <w:pPr>
        <w:spacing w:before="0" w:after="0" w:line="240" w:lineRule="auto"/>
      </w:pPr>
      <w:r>
        <w:t>June 2023 - August 2023, Ann Arbor, MI</w:t>
      </w:r>
    </w:p>
    <w:p>
      <w:pPr>
        <w:pStyle w:val="ListBullet"/>
        <w:spacing w:before="0" w:after="0" w:line="240" w:lineRule="auto"/>
      </w:pPr>
      <w:r>
        <w:t>Automated complex job executions with Python and Selenium for API calls, boosting web app functionality.</w:t>
      </w:r>
    </w:p>
    <w:p>
      <w:pPr>
        <w:pStyle w:val="ListBullet"/>
        <w:spacing w:before="0" w:after="0" w:line="240" w:lineRule="auto"/>
      </w:pPr>
      <w:r>
        <w:t>Conducted functional tests and automated testing on Cloud-to-Cloud Backup app.</w:t>
      </w:r>
    </w:p>
    <w:p>
      <w:pPr>
        <w:pStyle w:val="ListBullet"/>
        <w:spacing w:before="0" w:after="0" w:line="240" w:lineRule="auto"/>
      </w:pPr>
      <w:r>
        <w:t>Ensured quality assurance with JavaScript and MABL automation tool.</w:t>
      </w:r>
    </w:p>
    <w:p>
      <w:pPr>
        <w:pStyle w:val="ListBullet"/>
        <w:spacing w:before="0" w:after="0" w:line="240" w:lineRule="auto"/>
      </w:pPr>
      <w:r>
        <w:t>Crafted Jira test cases and tested soft-delete tool for a data protection project.</w:t>
      </w:r>
    </w:p>
    <w:p>
      <w:pPr>
        <w:spacing w:before="0" w:after="0" w:line="240" w:lineRule="auto"/>
      </w:pPr>
    </w:p>
    <w:p>
      <w:pPr>
        <w:spacing w:before="0" w:after="0" w:line="240" w:lineRule="auto"/>
      </w:pPr>
    </w:p>
    <w:p>
      <w:pPr>
        <w:pStyle w:val="Heading1"/>
        <w:spacing w:before="0" w:after="0"/>
      </w:pPr>
      <w:r>
        <w:rPr>
          <w:sz w:val="28"/>
        </w:rPr>
        <w:t>Skills:</w:t>
      </w:r>
    </w:p>
    <w:p>
      <w:pPr>
        <w:spacing w:before="0" w:after="0" w:line="240" w:lineRule="auto"/>
      </w:pPr>
      <w:r>
        <w:br/>
        <w:t>Front end: JavaScript, React, CSS, HTML</w:t>
        <w:br/>
        <w:t>Backend: Java, Spring Boot, Bootstrap, JSON, XML, Postman, Rest API, SOAP</w:t>
        <w:br/>
        <w:t>Machine Learning: Python, TensorFlow, Scikit-Learn, Scripting</w:t>
        <w:br/>
        <w:t>Database Management: Apache Derby, MariaDB, Microsoft SQL Server Management</w:t>
        <w:br/>
        <w:t>Agile, Jira, Trello, Git, UI/UX, Selenium, Object Oriented Programming, Android Studio</w:t>
        <w:br/>
        <w:t>Python, Probability Theory, Machine Learning, Inferential Statistics, Markov Chain Monte Carlo</w:t>
        <w:br/>
        <w:t>Deployment, Communication, Data Visualization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